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9057-2023 i Vilhelmina kommun har hittats 17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