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3146-2023 i Vilhelmina kommun</w:t>
      </w:r>
    </w:p>
    <w:p>
      <w:r>
        <w:t>Detta dokument behandlar höga naturvärden i avverkningsamälan A 3146-2023 i Vilhelmina kommun. Denna avverkningsanmälan inkom 2023-01-19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rödskaftad svartspik (VU), gammelgransskål (NT), garnlav (NT), granticka (NT), järpe (NT, §4), liten svartspik (NT), skrovellav (NT), spillkråka (NT, §4), vitgrynig nållav (NT), vitskaftad svartspik (NT), mörk kådsvartspik (DD), luddlav (S), rostfläck (S)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3146-2023.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7199280, E 540451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