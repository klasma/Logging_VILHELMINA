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34086-2023 i Vilhelmina kommun</w:t>
      </w:r>
    </w:p>
    <w:p>
      <w:r>
        <w:t>Detta dokument behandlar höga naturvärden i avverkningsamälan A 34086-2023 i Vilhelmina kommun. Denna avverkningsanmälan inkom 2023-07-18 och omfattar 35,3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grantickeporing (VU), liten sotlav (VU), rödskaftad svartspik (VU), tajgaskinn (VU), brunpudrad nållav (NT), gammelgransskål (NT), garnlav (NT), granticka (NT), gränsticka (NT), harticka (NT), leptoporus mollis (NT), rödbrun blekspik (NT), tretåig hackspett (NT, §4), ullticka (NT), vitgrynig nållav (NT), gulnål (S), korallblylav (S), lappranunkel (S, §7), luddlav (S), skinnlav (S), skogshakmossa (S), spindelblomster (S, §8), stuplav (S), trådticka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4086-2023.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7179187, E 609371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