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51814-2018 i Vilhelmina kommun</w:t>
      </w:r>
    </w:p>
    <w:p>
      <w:r>
        <w:t>Detta dokument behandlar höga naturvärden i avverkningsamälan A 51814-2018 i Vilhelmina kommun. Denna avverkningsanmälan inkom 2018-10-08 och omfattar 11,8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tajgaskinn (VU), granticka (NT), gränsticka (NT), skrovellav (NT), tretåig hackspett (NT, §4), bårdlav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0138"/>
            <wp:docPr id="1" name="Picture 1"/>
            <wp:cNvGraphicFramePr>
              <a:graphicFrameLocks noChangeAspect="1"/>
            </wp:cNvGraphicFramePr>
            <a:graphic>
              <a:graphicData uri="http://schemas.openxmlformats.org/drawingml/2006/picture">
                <pic:pic>
                  <pic:nvPicPr>
                    <pic:cNvPr id="0" name="A 51814-2018.png"/>
                    <pic:cNvPicPr/>
                  </pic:nvPicPr>
                  <pic:blipFill>
                    <a:blip r:embed="rId16"/>
                    <a:stretch>
                      <a:fillRect/>
                    </a:stretch>
                  </pic:blipFill>
                  <pic:spPr>
                    <a:xfrm>
                      <a:off x="0" y="0"/>
                      <a:ext cx="5486400" cy="3520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7230404, E 539106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