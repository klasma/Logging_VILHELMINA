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33668-2023 i Vilhelmina kommun</w:t>
      </w:r>
    </w:p>
    <w:p>
      <w:r>
        <w:t>Detta dokument behandlar höga naturvärden i avverkningsamälan A 33668-2023 i Vilhelmina kommun. Denna avverkningsanmälan inkom 2023-07-12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granticka (NT), lunglav (NT), vitgrynig nållav (NT), mörk kådsvartspik (DD), korallblylav (S), skinnlav (S),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33668-2023.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7202932, E 537426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