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172-2021 i Vilhelmina kommun</w:t>
      </w:r>
    </w:p>
    <w:p>
      <w:r>
        <w:t>Detta dokument behandlar höga naturvärden i avverkningsamälan A 172-2021 i Vilhelmina kommun. Denna avverkningsanmälan inkom 2021-01-03 och omfattar 16,6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gammelgransskål (NT), garnlav (NT), granticka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72-2021.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7180701, E 598846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