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48237-2019 i Vilhelmina kommun</w:t>
      </w:r>
    </w:p>
    <w:p>
      <w:r>
        <w:t>Detta dokument behandlar höga naturvärden i avverkningsamälan A 48237-2019 i Vilhelmina kommun. Denna avverkningsanmälan inkom 2019-09-18 och omfattar 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bårdlav (S),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48237-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7181698, E 595758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