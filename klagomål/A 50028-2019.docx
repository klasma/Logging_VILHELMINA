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50028-2019 i Vilhelmina kommun</w:t>
      </w:r>
    </w:p>
    <w:p>
      <w:r>
        <w:t>Detta dokument behandlar höga naturvärden i avverkningsamälan A 50028-2019 i Vilhelmina kommun. Denna avverkningsanmälan inkom 2019-09-23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grantickeporing (VU), liten sotlav (VU), tajgaskinn (VU), brunpudrad nållav (NT), doftskinn (NT), gammelgransskål (NT), granticka (NT), gränsticka (NT), harticka (NT), knottrig blåslav (NT), rödbrun blekspik (NT), skrovellav (NT), tretåig hackspett (NT, §4), ullticka (NT), vedflikmossa (NT), vitgrynig nållav (NT), vitskaftad svartspik (NT), blodticka (S), gytterlav (S), mörk husmossa (S) och stuplav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50028-2019.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7232195, E 539514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