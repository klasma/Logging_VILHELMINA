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3140-2023 i Vilhelmina kommun</w:t>
      </w:r>
    </w:p>
    <w:p>
      <w:r>
        <w:t>Detta dokument behandlar höga naturvärden i avverkningsamälan A 3140-2023 i Vilhelmina kommun. Denna avverkningsanmälan inkom 2023-01-19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blanksvart spiklav (NT), blågrå svartspik (NT), gammelgransskål (NT), garnlav (NT), knottrig blåslav (NT), liten svartspik (NT), reliktbock (NT), spillkråka (NT, §4), talltita (NT, §4), tretåig hackspett (NT, §4), vedflamlav (NT), vitgrynig nållav (NT), bårdlav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3140-2023.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7201180, E 542174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