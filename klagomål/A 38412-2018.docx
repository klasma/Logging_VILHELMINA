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38412-2018 i Vilhelmina kommun</w:t>
      </w:r>
    </w:p>
    <w:p>
      <w:r>
        <w:t>Detta dokument behandlar höga naturvärden i avverkningsamälan A 38412-2018 i Vilhelmina kommun. Denna avverkningsanmälan inkom 2018-08-24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garnlav (NT), granticka (NT), gränsticka (NT), harticka (NT), knottrig blåslav (NT), rödbrun blekspik (NT), skorpgelélav (NT), skrovellav (NT), tretåig hackspett (NT, §4), vitskaftad svartspik (NT), bårdlav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38412-2018.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7244524, E 543900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