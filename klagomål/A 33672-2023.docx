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33672-2023 i Vilhelmina kommun</w:t>
      </w:r>
    </w:p>
    <w:p>
      <w:r>
        <w:t>Detta dokument behandlar höga naturvärden i avverkningsamälan A 33672-2023 i Vilhelmina kommun. Denna avverkningsanmälan inkom 2023-07-12 och omfattar 28,7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garnlav (NT), granticka (NT), harticka (NT), Leptoporus mollis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33672-2023.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7209313, E 536222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