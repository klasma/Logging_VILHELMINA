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15852-2022 i Vilhelmina kommun</w:t>
      </w:r>
    </w:p>
    <w:p>
      <w:r>
        <w:t>Detta dokument behandlar höga naturvärden i avverkningsamälan A 15852-2022 i Vilhelmina kommun. Denna avverkningsanmälan inkom 2022-04-13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granticka (NT), harticka (NT), lunglav (NT), skrovellav (NT), ullticka (NT),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5852-2022.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7183379, E 542855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