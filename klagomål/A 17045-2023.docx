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17045-2023 i Vilhelmina kommun</w:t>
      </w:r>
    </w:p>
    <w:p>
      <w:r>
        <w:t>Detta dokument behandlar höga naturvärden i avverkningsamälan A 17045-2023 i Vilhelmina kommun. Denna avverkningsanmälan inkom 2023-04-14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grantickeporing (VU), rynkskinn (VU), brunpudrad nållav (NT), doftskinn (NT), gammelgransskål (NT), garnlav (NT), granticka (NT), gränsticka (NT), harticka (NT), knottrig blåslav (NT), skrovellav (NT), tretåig hackspett (NT, §4), vitgrynig nållav (NT), bårdlav (S), luddlav (S), stuplav (S), trådticka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17045-2023.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7229005, E 539134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