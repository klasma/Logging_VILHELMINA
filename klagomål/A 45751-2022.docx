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45751-2022 i Vilhelmina kommun</w:t>
      </w:r>
    </w:p>
    <w:p>
      <w:r>
        <w:t>Detta dokument behandlar höga naturvärden i avverkningsamälan A 45751-2022 i Vilhelmina kommun. Denna avverkningsanmälan inkom 2022-10-04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grantickeporing (VU), liten sotlav (VU), ostticka (VU), rynkskinn (VU), rödskaftad svartspik (VU), tajgaskinn (VU), doftskinn (NT), gammelgransskål (NT), garnlav (NT), granticka (NT), gränsticka (NT), harticka (NT), Leptoporus mollis (NT), lunglav (NT), rosenticka (NT), skrovellav (NT), spillkråka (NT, §4), stjärntagging (NT), tretåig hackspett (NT, §4), ullticka (NT), vitgrynig nållav (NT), kornig nållav (S), luddlav (S), mörk husmossa (S), stuplav (S), trådticka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5751-2022.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7209024, E 544912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