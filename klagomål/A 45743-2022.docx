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45743-2022 i Vilhelmina kommun</w:t>
      </w:r>
    </w:p>
    <w:p>
      <w:r>
        <w:t>Detta dokument behandlar höga naturvärden i avverkningsamälan A 45743-2022 i Vilhelmina kommun. Denna avverkningsanmälan inkom 2022-10-04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brunpudrad nållav (NT), garnlav (NT), gränsticka (NT), harticka (NT), lunglav (NT), rödbrun blekspik (NT), skrovellav (NT), tretåig hackspett (NT, §4), vitgrynig nållav (NT), gytterlav (S),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45743-2022.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7208980, E 542826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