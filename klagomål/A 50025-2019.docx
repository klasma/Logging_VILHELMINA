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50025-2019 i Vilhelmina kommun</w:t>
      </w:r>
    </w:p>
    <w:p>
      <w:r>
        <w:t>Detta dokument behandlar höga naturvärden i avverkningsamälan A 50025-2019 i Vilhelmina kommun. Denna avverkningsanmälan inkom 2019-09-23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laxporing (VU), rynkskinn (VU), tajgaskinn (VU), granticka (NT), harticka (NT), knottrig blåslav (NT), rosenticka (NT), ullticka (NT), trådticka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50025-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7233015, E 539333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