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25504-2020 i Vilhelmina kommun</w:t>
      </w:r>
    </w:p>
    <w:p>
      <w:r>
        <w:t>Detta dokument behandlar höga naturvärden i avverkningsamälan A 25504-2020 i Vilhelmina kommun. Denna avverkningsanmälan inkom 2020-06-01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granticka (NT), gränsticka (NT), knottrig blåslav (NT), lappmes (NT, §4), ullticka (NT), bårdlav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5504-2020.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7204655, E 525468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