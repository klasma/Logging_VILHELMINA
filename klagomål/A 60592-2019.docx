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60592-2019 i Vilhelmina kommun</w:t>
      </w:r>
    </w:p>
    <w:p>
      <w:r>
        <w:t>Detta dokument behandlar höga naturvärden i avverkningsamälan A 60592-2019 i Vilhelmina kommun. Denna avverkningsanmälan inkom 2019-11-12 och omfattar 26,7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brunpudrad nållav (NT), gammelgransskål (NT), garnlav (NT), granticka (NT), gränsticka (NT), knottrig blåslav (NT), lunglav (NT), tretåig hackspett (NT, §4), vitgrynig nållav (NT), luddlav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60592-2019.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7169312, E 627192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