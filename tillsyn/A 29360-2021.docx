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29360-2021 i Vilhelmina kommun</w:t>
      </w:r>
    </w:p>
    <w:p>
      <w:r>
        <w:t>Detta dokument behandlar höga naturvärden i avverkningsamälan A 29360-2021 i Vilhelmina kommun. Denna avverkningsanmälan inkom 2021-06-14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tajgaskinn (VU), garnlav (NT), granticka (NT), harticka (NT), lunglav (NT), nordtagging (NT), skrovellav (NT), tretåig hackspett (NT, §4), skinnlav (S), stuplav (S)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29360-2021.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7235053, E 533973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