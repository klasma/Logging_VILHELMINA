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2196-2021 i Vilhelmina kommun</w:t>
      </w:r>
    </w:p>
    <w:p>
      <w:r>
        <w:t>Detta dokument behandlar höga naturvärden i avverkningsamälan A 2196-2021 i Vilhelmina kommun. Denna avverkningsanmälan inkom 2021-01-15 och omfattar 20,3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lappticka (VU), rynkskinn (VU), tajgaskinn (VU), doftskinn (NT), gränsticka (NT), rosenticka (NT), skrovellav (NT) och ullticka (NT). Av dessa är 8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196-2021.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7241510, E 551290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