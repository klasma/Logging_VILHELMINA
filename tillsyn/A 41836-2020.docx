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41836-2020 i Vilhelmina kommun</w:t>
      </w:r>
    </w:p>
    <w:p>
      <w:r>
        <w:t>Detta dokument behandlar höga naturvärden i avverkningsamälan A 41836-2020 i Vilhelmina kommun. Denna avverkningsanmälan inkom 2020-08-31 och omfattar 20,0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25 naturvårdsarter hittats: lappticka (VU), doftskinn (NT), gammelgransskål (NT), granticka (NT), gränsticka (NT), harticka (NT), knottrig blåslav (NT), rosenticka (NT), rödbrun blekspik (NT), skrovellav (NT), tretåig hackspett (NT, §4), ullticka (NT), vedflikmossa (NT), vitgrynig nållav (NT), vitskaftad svartspik (NT), granriska (S), grov husmossa (S), korallrot (S, §8), källmossa (S), källpraktmossa (S), mörk husmossa (S), skogshakmossa (S), stuplav (S), taggstjärnmossa (S) och ögonpyrola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7703"/>
            <wp:docPr id="1" name="Picture 1"/>
            <wp:cNvGraphicFramePr>
              <a:graphicFrameLocks noChangeAspect="1"/>
            </wp:cNvGraphicFramePr>
            <a:graphic>
              <a:graphicData uri="http://schemas.openxmlformats.org/drawingml/2006/picture">
                <pic:pic>
                  <pic:nvPicPr>
                    <pic:cNvPr id="0" name="A 41836-2020.png"/>
                    <pic:cNvPicPr/>
                  </pic:nvPicPr>
                  <pic:blipFill>
                    <a:blip r:embed="rId16"/>
                    <a:stretch>
                      <a:fillRect/>
                    </a:stretch>
                  </pic:blipFill>
                  <pic:spPr>
                    <a:xfrm>
                      <a:off x="0" y="0"/>
                      <a:ext cx="5486400" cy="3497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7226933, E 540282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