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39168-2021 i Vilhelmina kommun</w:t>
      </w:r>
    </w:p>
    <w:p>
      <w:r>
        <w:t>Detta dokument behandlar höga naturvärden i avverkningsamälan A 39168-2021 i Vilhelmina kommun. Denna avverkningsanmälan inkom 2021-08-04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skuggnål (VU), brunpudrad nållav (NT), doftskinn (NT), gammelgransskål (NT), garnlav (NT), granticka (NT), gränsticka (NT), harticka (NT), rödbrun blekspik (NT), skogshare (NT), skorpgelélav (NT), talltita (NT, §4), tretåig hackspett (NT, §4), ullticka (NT), vitgrynig nållav (NT), gytterlav (S), luddlav (S), spindelblomster (S, §8),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39168-2021.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7176412, E 549982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