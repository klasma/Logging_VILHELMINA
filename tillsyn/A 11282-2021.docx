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avverkningsamälan A 11282-2021 i Vilhelmina kommun. Denna avverkningsanmälan inkom 2021-03-08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