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29245-2020 i Vilhelmina kommun</w:t>
      </w:r>
    </w:p>
    <w:p>
      <w:r>
        <w:t>Detta dokument behandlar höga naturvärden i avverkningsamälan A 29245-2020 i Vilhelmina kommun. Denna avverkningsanmälan inkom 2020-06-18 och omfattar 53,0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hussvala (VU, §4), knärot (VU, §8), garnlav (NT), granticka (NT), knottrig blåslav (NT), tretåig hackspett (NT, §4)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3948"/>
            <wp:docPr id="1" name="Picture 1"/>
            <wp:cNvGraphicFramePr>
              <a:graphicFrameLocks noChangeAspect="1"/>
            </wp:cNvGraphicFramePr>
            <a:graphic>
              <a:graphicData uri="http://schemas.openxmlformats.org/drawingml/2006/picture">
                <pic:pic>
                  <pic:nvPicPr>
                    <pic:cNvPr id="0" name="A 29245-2020.png"/>
                    <pic:cNvPicPr/>
                  </pic:nvPicPr>
                  <pic:blipFill>
                    <a:blip r:embed="rId16"/>
                    <a:stretch>
                      <a:fillRect/>
                    </a:stretch>
                  </pic:blipFill>
                  <pic:spPr>
                    <a:xfrm>
                      <a:off x="0" y="0"/>
                      <a:ext cx="5486400" cy="4523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7200869, E 529413 i SWEREF 99 TM.</w:t>
      </w:r>
    </w:p>
    <w:p>
      <w:pPr>
        <w:pStyle w:val="Heading1"/>
      </w:pPr>
      <w:r>
        <w:t>Fridlysta arter</w:t>
      </w:r>
    </w:p>
    <w:p>
      <w:r>
        <w:t xml:space="preserve">Följande fridlysta arter har sina livsmiljöer och växtplatser i den avverkningsanmälda skogen: </w:t>
      </w:r>
    </w:p>
    <w:p>
      <w:pPr>
        <w:pStyle w:val="ListBullet"/>
      </w:pPr>
      <w:r>
        <w:t>Hussvala (VU, §4)</w:t>
      </w:r>
    </w:p>
    <w:p>
      <w:pPr>
        <w:pStyle w:val="ListBullet"/>
      </w:pPr>
      <w:r>
        <w:t>Knärot (VU, §8)</w:t>
      </w:r>
    </w:p>
    <w:p>
      <w:pPr>
        <w:pStyle w:val="ListBullet"/>
      </w:pPr>
      <w:r>
        <w:t>Tretåig hackspett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1328"/>
            <wp:docPr id="2" name="Picture 2"/>
            <wp:cNvGraphicFramePr>
              <a:graphicFrameLocks noChangeAspect="1"/>
            </wp:cNvGraphicFramePr>
            <a:graphic>
              <a:graphicData uri="http://schemas.openxmlformats.org/drawingml/2006/picture">
                <pic:pic>
                  <pic:nvPicPr>
                    <pic:cNvPr id="0" name="A 29245-2020.png"/>
                    <pic:cNvPicPr/>
                  </pic:nvPicPr>
                  <pic:blipFill>
                    <a:blip r:embed="rId17"/>
                    <a:stretch>
                      <a:fillRect/>
                    </a:stretch>
                  </pic:blipFill>
                  <pic:spPr>
                    <a:xfrm>
                      <a:off x="0" y="0"/>
                      <a:ext cx="5486400" cy="55313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7200869, E 529413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