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38406-2018 i Vilhelmina kommun</w:t>
      </w:r>
    </w:p>
    <w:p>
      <w:r>
        <w:t>Detta dokument behandlar höga naturvärden i avverkningsamälan A 38406-2018 i Vilhelmina kommun. Denna avverkningsanmälan inkom 2018-08-24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rynkskinn (VU), ulltickeporing (VU), doftskinn (NT), garnlav (NT), granticka (NT), rosenticka (NT), tretåig hackspett (NT, §4), ullticka (NT) och trådticka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9771"/>
            <wp:docPr id="1" name="Picture 1"/>
            <wp:cNvGraphicFramePr>
              <a:graphicFrameLocks noChangeAspect="1"/>
            </wp:cNvGraphicFramePr>
            <a:graphic>
              <a:graphicData uri="http://schemas.openxmlformats.org/drawingml/2006/picture">
                <pic:pic>
                  <pic:nvPicPr>
                    <pic:cNvPr id="0" name="A 38406-2018.png"/>
                    <pic:cNvPicPr/>
                  </pic:nvPicPr>
                  <pic:blipFill>
                    <a:blip r:embed="rId16"/>
                    <a:stretch>
                      <a:fillRect/>
                    </a:stretch>
                  </pic:blipFill>
                  <pic:spPr>
                    <a:xfrm>
                      <a:off x="0" y="0"/>
                      <a:ext cx="5486400" cy="3739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7247571, E 540534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