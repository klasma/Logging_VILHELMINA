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34091-2023 i Vilhelmina kommun</w:t>
      </w:r>
    </w:p>
    <w:p>
      <w:r>
        <w:t>Detta dokument behandlar höga naturvärden i avverkningsamälan A 34091-2023 i Vilhelmina kommun. Denna avverkningsanmälan inkom 2023-07-18 och omfattar 18,4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doftskinn (NT), garnlav (NT), granticka (NT), gränsticka (NT), skrovellav (NT), tretåig hackspett (NT, §4) och trådticka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4091-2023.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7181061, E 610758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