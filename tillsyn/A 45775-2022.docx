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45775-2022 i Vilhelmina kommun</w:t>
      </w:r>
    </w:p>
    <w:p>
      <w:r>
        <w:t>Detta dokument behandlar höga naturvärden i avverkningsamälan A 45775-2022 i Vilhelmina kommun. Denna avverkningsanmälan inkom 2022-10-04 och omfattar 22,9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brunpudrad nållav (NT), garnlav (NT), järpe (NT, §4), knottrig blåslav (NT), skrovellav (NT), talltita (NT, §4), ullticka (NT), vitgrynig nållav (NT), bårdlav (S), korallblylav (S), luddlav (S), skinnlav (S), stuplav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2695"/>
            <wp:docPr id="1" name="Picture 1"/>
            <wp:cNvGraphicFramePr>
              <a:graphicFrameLocks noChangeAspect="1"/>
            </wp:cNvGraphicFramePr>
            <a:graphic>
              <a:graphicData uri="http://schemas.openxmlformats.org/drawingml/2006/picture">
                <pic:pic>
                  <pic:nvPicPr>
                    <pic:cNvPr id="0" name="A 45775-2022.png"/>
                    <pic:cNvPicPr/>
                  </pic:nvPicPr>
                  <pic:blipFill>
                    <a:blip r:embed="rId16"/>
                    <a:stretch>
                      <a:fillRect/>
                    </a:stretch>
                  </pic:blipFill>
                  <pic:spPr>
                    <a:xfrm>
                      <a:off x="0" y="0"/>
                      <a:ext cx="5486400" cy="6142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7204770, E 545818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