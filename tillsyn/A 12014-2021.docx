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12014-2021 i Vilhelmina kommun</w:t>
      </w:r>
    </w:p>
    <w:p>
      <w:r>
        <w:t>Detta dokument behandlar höga naturvärden i avverkningsamälan A 12014-2021 i Vilhelmina kommun. Denna avverkningsanmälan inkom 2021-03-11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rödskaftad svartspik (VU), garnlav (NT), lunglav (NT), skrovellav (NT), talltita (NT, §4), tretåig hackspett (NT, §4), bårdlav (S), kornig nållav (S), luddlav (S), mörkhövdad spiklav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771"/>
            <wp:docPr id="1" name="Picture 1"/>
            <wp:cNvGraphicFramePr>
              <a:graphicFrameLocks noChangeAspect="1"/>
            </wp:cNvGraphicFramePr>
            <a:graphic>
              <a:graphicData uri="http://schemas.openxmlformats.org/drawingml/2006/picture">
                <pic:pic>
                  <pic:nvPicPr>
                    <pic:cNvPr id="0" name="A 12014-2021.png"/>
                    <pic:cNvPicPr/>
                  </pic:nvPicPr>
                  <pic:blipFill>
                    <a:blip r:embed="rId16"/>
                    <a:stretch>
                      <a:fillRect/>
                    </a:stretch>
                  </pic:blipFill>
                  <pic:spPr>
                    <a:xfrm>
                      <a:off x="0" y="0"/>
                      <a:ext cx="5486400" cy="321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7202672, E 536196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