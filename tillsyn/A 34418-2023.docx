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34418-2023 i Vilhelmina kommun</w:t>
      </w:r>
    </w:p>
    <w:p>
      <w:r>
        <w:t>Detta dokument behandlar höga naturvärden i avverkningsamälan A 34418-2023 i Vilhelmina kommun. Denna avverkningsanmälan inkom 2023-07-25 och omfattar 18,3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ostticka (VU), gammelgransskål (NT), garnlav (NT), gränsticka (NT), knottrig blåslav (NT), rödbrun blekspik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4418-2023.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7207364, E 541975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