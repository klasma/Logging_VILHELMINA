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54843-2021 i Vilhelmina kommun</w:t>
      </w:r>
    </w:p>
    <w:p>
      <w:r>
        <w:t>Detta dokument behandlar höga naturvärden i avverkningsamälan A 54843-2021 i Vilhelmina kommun. Denna avverkningsanmälan inkom 2021-10-05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ulltickeporing (VU), gammelgransskål (NT), garnlav (NT), granticka (NT), rosenticka (NT), spillkråka (NT, §4), talltita (NT, §4), tretåig hackspett (NT, §4), ullticka (NT), vitgrynig nållav (NT), skinnlav (S), trådticka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43880"/>
            <wp:docPr id="1" name="Picture 1"/>
            <wp:cNvGraphicFramePr>
              <a:graphicFrameLocks noChangeAspect="1"/>
            </wp:cNvGraphicFramePr>
            <a:graphic>
              <a:graphicData uri="http://schemas.openxmlformats.org/drawingml/2006/picture">
                <pic:pic>
                  <pic:nvPicPr>
                    <pic:cNvPr id="0" name="A 54843-2021.png"/>
                    <pic:cNvPicPr/>
                  </pic:nvPicPr>
                  <pic:blipFill>
                    <a:blip r:embed="rId16"/>
                    <a:stretch>
                      <a:fillRect/>
                    </a:stretch>
                  </pic:blipFill>
                  <pic:spPr>
                    <a:xfrm>
                      <a:off x="0" y="0"/>
                      <a:ext cx="5486400" cy="14438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7163899, E 586622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