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3150-2023 i Vilhelmina kommun</w:t>
      </w:r>
    </w:p>
    <w:p>
      <w:r>
        <w:t>Detta dokument behandlar höga naturvärden i avverkningsamälan A 3150-2023 i Vilhelmina kommun. Denna avverkningsanmälan inkom 2023-01-19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rödskaftad svartspik (VU), tallbit (VU, §4), garnlav (NT), granticka (NT), knottrig blåslav (NT), lunglav (NT), skrovellav (NT), talltita (NT, §4), tretåig hackspett (NT, §4), vitgrynig nållav (NT), vitskaftad svartspik (NT), barkkornlav (S), bårdlav (S), korallblylav (S), luddlav (S), rävticka (S),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3150-2023.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7229306, E 553831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